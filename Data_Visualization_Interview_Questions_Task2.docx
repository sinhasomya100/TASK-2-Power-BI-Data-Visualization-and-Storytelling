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1AAD0" w14:textId="431024BC" w:rsidR="00293D47" w:rsidRDefault="00000000">
      <w:pPr>
        <w:pStyle w:val="Title"/>
      </w:pPr>
      <w:r>
        <w:t>Task 2 (Data Analyst Internship)</w:t>
      </w:r>
    </w:p>
    <w:p w14:paraId="4C42BCC3" w14:textId="77777777" w:rsidR="00293D47" w:rsidRDefault="00000000">
      <w:pPr>
        <w:pStyle w:val="IntenseQuote"/>
      </w:pPr>
      <w:r>
        <w:t>Data Visualization and Storytelling</w:t>
      </w:r>
    </w:p>
    <w:p w14:paraId="37505E74" w14:textId="77777777" w:rsidR="00293D47" w:rsidRDefault="00000000">
      <w:pPr>
        <w:pStyle w:val="Heading2"/>
      </w:pPr>
      <w:r>
        <w:t>What is the importance of data visualization?</w:t>
      </w:r>
    </w:p>
    <w:p w14:paraId="21446B46" w14:textId="7EAD3BEB" w:rsidR="00293D47" w:rsidRDefault="00000000">
      <w:r>
        <w:t xml:space="preserve">Data visualization is essential because it allows complex data to be presented </w:t>
      </w:r>
      <w:r w:rsidR="004234B2">
        <w:t>clearly and understandably</w:t>
      </w:r>
      <w:r>
        <w:t>. It:</w:t>
      </w:r>
      <w:r>
        <w:br/>
        <w:t>- Helps identify trends, outliers, and patterns quickly.</w:t>
      </w:r>
      <w:r>
        <w:br/>
        <w:t>- Makes it easier to communicate insights to stakeholders.</w:t>
      </w:r>
      <w:r>
        <w:br/>
        <w:t>- Supports better decision-making through visual context.</w:t>
      </w:r>
      <w:r>
        <w:br/>
        <w:t>- Enhances data storytelling by translating raw numbers into visuals.</w:t>
      </w:r>
    </w:p>
    <w:p w14:paraId="58D41BD1" w14:textId="43A8BA41" w:rsidR="00293D47" w:rsidRDefault="00000000">
      <w:pPr>
        <w:pStyle w:val="Heading2"/>
      </w:pPr>
      <w:r>
        <w:t xml:space="preserve">When do you use a pie chart vs </w:t>
      </w:r>
      <w:r w:rsidR="004234B2">
        <w:t xml:space="preserve">a </w:t>
      </w:r>
      <w:r>
        <w:t>bar chart?</w:t>
      </w:r>
    </w:p>
    <w:p w14:paraId="5C3C1464" w14:textId="1302644A" w:rsidR="00293D47" w:rsidRDefault="00000000">
      <w:r>
        <w:t xml:space="preserve">- </w:t>
      </w:r>
      <w:r w:rsidR="004234B2">
        <w:t xml:space="preserve">A </w:t>
      </w:r>
      <w:r>
        <w:t>Pie Chart is best for showing proportions or percentages of a whole, especially when there are limited categories (typically &lt;5).</w:t>
      </w:r>
      <w:r>
        <w:br/>
        <w:t xml:space="preserve">- </w:t>
      </w:r>
      <w:r w:rsidR="004234B2">
        <w:t xml:space="preserve">A </w:t>
      </w:r>
      <w:r>
        <w:t>Bar Chart is ideal for comparing quantities across different categories or over time. It is more accurate and readable than pie charts when comparing values.</w:t>
      </w:r>
    </w:p>
    <w:p w14:paraId="07E716A6" w14:textId="77777777" w:rsidR="00293D47" w:rsidRDefault="00000000">
      <w:pPr>
        <w:pStyle w:val="Heading2"/>
      </w:pPr>
      <w:r>
        <w:t>How do you make visualizations more engaging?</w:t>
      </w:r>
    </w:p>
    <w:p w14:paraId="475C9B5F" w14:textId="304D2215" w:rsidR="00293D47" w:rsidRDefault="00000000">
      <w:r>
        <w:t>To make visualizations more engaging:</w:t>
      </w:r>
      <w:r>
        <w:br/>
        <w:t xml:space="preserve">- Use </w:t>
      </w:r>
      <w:r w:rsidR="004234B2">
        <w:t xml:space="preserve">a </w:t>
      </w:r>
      <w:r>
        <w:t>clean and consistent design with limited colors.</w:t>
      </w:r>
      <w:r>
        <w:br/>
        <w:t>- Add labels, tooltips, or annotations for clarity.</w:t>
      </w:r>
      <w:r>
        <w:br/>
        <w:t>- Focus on one key insight per chart.</w:t>
      </w:r>
      <w:r>
        <w:br/>
        <w:t>- Use interactive elements (e.g., filters, drill-downs) in tools like Tableau or Power BI.</w:t>
      </w:r>
      <w:r>
        <w:br/>
        <w:t>- Align the visuals with the overall narrative or story.</w:t>
      </w:r>
    </w:p>
    <w:p w14:paraId="46C166C6" w14:textId="77777777" w:rsidR="00293D47" w:rsidRDefault="00000000">
      <w:pPr>
        <w:pStyle w:val="Heading2"/>
      </w:pPr>
      <w:r>
        <w:t>What is data storytelling?</w:t>
      </w:r>
    </w:p>
    <w:p w14:paraId="04909CEA" w14:textId="77777777" w:rsidR="00293D47" w:rsidRDefault="00000000">
      <w:r>
        <w:t>Data storytelling is the practice of combining data, visuals, and narrative to communicate insights in a meaningful way. It transforms raw data into a compelling message that resonates with the audience. A good data story includes:</w:t>
      </w:r>
      <w:r>
        <w:br/>
        <w:t>- Clear purpose and audience focus.</w:t>
      </w:r>
      <w:r>
        <w:br/>
        <w:t>- Relevant visualizations.</w:t>
      </w:r>
      <w:r>
        <w:br/>
        <w:t>- Contextual background.</w:t>
      </w:r>
      <w:r>
        <w:br/>
        <w:t>- Call to action or key takeaway.</w:t>
      </w:r>
    </w:p>
    <w:p w14:paraId="3AE06E76" w14:textId="77777777" w:rsidR="00293D47" w:rsidRDefault="00000000">
      <w:pPr>
        <w:pStyle w:val="Heading2"/>
      </w:pPr>
      <w:r>
        <w:t>How do you avoid misleading visualizations?</w:t>
      </w:r>
    </w:p>
    <w:p w14:paraId="4EFA7A36" w14:textId="77777777" w:rsidR="00293D47" w:rsidRDefault="00000000">
      <w:r>
        <w:t>To avoid misleading visuals:</w:t>
      </w:r>
      <w:r>
        <w:br/>
        <w:t>- Start axes at zero when appropriate.</w:t>
      </w:r>
      <w:r>
        <w:br/>
        <w:t>- Use proportional scales and avoid distortion.</w:t>
      </w:r>
      <w:r>
        <w:br/>
        <w:t>- Represent data honestly (e.g., don’t exaggerate growth).</w:t>
      </w:r>
      <w:r>
        <w:br/>
        <w:t>- Avoid cherry-picking or omitting important data points.</w:t>
      </w:r>
      <w:r>
        <w:br/>
        <w:t>- Provide context such as units, labels, and timeframes.</w:t>
      </w:r>
    </w:p>
    <w:p w14:paraId="7A2F3F2F" w14:textId="77777777" w:rsidR="00293D47" w:rsidRDefault="00000000">
      <w:pPr>
        <w:pStyle w:val="Heading2"/>
      </w:pPr>
      <w:r>
        <w:lastRenderedPageBreak/>
        <w:t>What are best practices in dashboard design?</w:t>
      </w:r>
    </w:p>
    <w:p w14:paraId="0197D88D" w14:textId="77777777" w:rsidR="00293D47" w:rsidRDefault="00000000">
      <w:r>
        <w:t>- Prioritize simplicity and clarity.</w:t>
      </w:r>
      <w:r>
        <w:br/>
        <w:t>- Use consistent layout and color scheme.</w:t>
      </w:r>
      <w:r>
        <w:br/>
        <w:t>- Group related metrics together logically.</w:t>
      </w:r>
      <w:r>
        <w:br/>
        <w:t>- Use filters and slicers to enable interactivity.</w:t>
      </w:r>
      <w:r>
        <w:br/>
        <w:t>- Include a title and brief explanation for each section/chart.</w:t>
      </w:r>
      <w:r>
        <w:br/>
        <w:t>- Highlight key insights (e.g., KPIs, trends, outliers).</w:t>
      </w:r>
    </w:p>
    <w:p w14:paraId="395B510C" w14:textId="77777777" w:rsidR="00293D47" w:rsidRDefault="00000000">
      <w:pPr>
        <w:pStyle w:val="Heading2"/>
      </w:pPr>
      <w:r>
        <w:t>What tools have you used for visualization?</w:t>
      </w:r>
    </w:p>
    <w:p w14:paraId="7F40F932" w14:textId="485BD106" w:rsidR="00293D47" w:rsidRDefault="00000000">
      <w:r>
        <w:t>I have used:</w:t>
      </w:r>
      <w:r>
        <w:br/>
      </w:r>
      <w:r>
        <w:br/>
        <w:t>- Power BI – for business-focused dashboards and KPI monitoring.</w:t>
      </w:r>
      <w:r>
        <w:br/>
      </w:r>
    </w:p>
    <w:sectPr w:rsidR="00293D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959277">
    <w:abstractNumId w:val="8"/>
  </w:num>
  <w:num w:numId="2" w16cid:durableId="1028457959">
    <w:abstractNumId w:val="6"/>
  </w:num>
  <w:num w:numId="3" w16cid:durableId="1507093398">
    <w:abstractNumId w:val="5"/>
  </w:num>
  <w:num w:numId="4" w16cid:durableId="710770348">
    <w:abstractNumId w:val="4"/>
  </w:num>
  <w:num w:numId="5" w16cid:durableId="2129855858">
    <w:abstractNumId w:val="7"/>
  </w:num>
  <w:num w:numId="6" w16cid:durableId="2006785458">
    <w:abstractNumId w:val="3"/>
  </w:num>
  <w:num w:numId="7" w16cid:durableId="789400938">
    <w:abstractNumId w:val="2"/>
  </w:num>
  <w:num w:numId="8" w16cid:durableId="1310137097">
    <w:abstractNumId w:val="1"/>
  </w:num>
  <w:num w:numId="9" w16cid:durableId="183641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D47"/>
    <w:rsid w:val="0029639D"/>
    <w:rsid w:val="00326F90"/>
    <w:rsid w:val="004234B2"/>
    <w:rsid w:val="00AA1D8D"/>
    <w:rsid w:val="00B47730"/>
    <w:rsid w:val="00CB0664"/>
    <w:rsid w:val="00E52A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200695"/>
  <w14:defaultImageDpi w14:val="300"/>
  <w15:docId w15:val="{1EAC62B5-A92B-4C9E-92C7-2D73D972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2008</Characters>
  <Application>Microsoft Office Word</Application>
  <DocSecurity>0</DocSecurity>
  <Lines>46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Somya Sinha</cp:lastModifiedBy>
  <cp:revision>2</cp:revision>
  <dcterms:created xsi:type="dcterms:W3CDTF">2013-12-23T23:15:00Z</dcterms:created>
  <dcterms:modified xsi:type="dcterms:W3CDTF">2025-04-11T05:12:00Z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cd508778b1e32732365cd2e76e1a9835a9d811ed3613137e482c4ec224a47ee7</vt:lpwstr>
  </property>
</Properties>
</file>